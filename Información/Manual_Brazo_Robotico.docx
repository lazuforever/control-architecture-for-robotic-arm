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E186" w14:textId="77777777" w:rsidR="007900F1" w:rsidRPr="00A20377" w:rsidRDefault="00000000">
      <w:pPr>
        <w:pStyle w:val="Ttulo"/>
      </w:pPr>
      <w:r w:rsidRPr="00A20377">
        <w:t>Manual de Usuario - Brazo Robótico con ROS2 y Alexa</w:t>
      </w:r>
    </w:p>
    <w:p w14:paraId="7A807F88" w14:textId="77777777" w:rsidR="007900F1" w:rsidRDefault="00000000">
      <w:pPr>
        <w:pStyle w:val="Ttulo1"/>
      </w:pPr>
      <w:r w:rsidRPr="00A20377">
        <w:t>Introducción</w:t>
      </w:r>
    </w:p>
    <w:p w14:paraId="387329AF" w14:textId="77777777" w:rsidR="00497E66" w:rsidRPr="00F346E0" w:rsidRDefault="00497E66" w:rsidP="00497E66">
      <w:pPr>
        <w:rPr>
          <w:lang w:val="es-CO"/>
        </w:rPr>
      </w:pPr>
    </w:p>
    <w:p w14:paraId="2EA98AE7" w14:textId="77777777" w:rsidR="007900F1" w:rsidRPr="00A20377" w:rsidRDefault="00000000">
      <w:r w:rsidRPr="00A20377">
        <w:t>Este manual describe los pasos necesarios para la configuración y uso del brazo robótico desarrollado en ROS2, integrando control mediante ESP32, planificación de movimientos, visión artificial y comandos de voz a través de Alexa.</w:t>
      </w:r>
    </w:p>
    <w:p w14:paraId="2683EE35" w14:textId="08261AFD" w:rsidR="0041447D" w:rsidRPr="00A20377" w:rsidRDefault="00A20377" w:rsidP="0041447D">
      <w:pPr>
        <w:pStyle w:val="Ttulo1"/>
        <w:numPr>
          <w:ilvl w:val="0"/>
          <w:numId w:val="10"/>
        </w:numPr>
      </w:pPr>
      <w:r w:rsidRPr="00A20377">
        <w:t>conexión de la ESP32</w:t>
      </w:r>
    </w:p>
    <w:p w14:paraId="05538136" w14:textId="77777777" w:rsidR="0041447D" w:rsidRPr="00A20377" w:rsidRDefault="00000000">
      <w:r w:rsidRPr="00A20377">
        <w:t>1. Asegúrese de cargar el firmware correspondiente en la ESP32.</w:t>
      </w:r>
    </w:p>
    <w:p w14:paraId="7387F708" w14:textId="5B939B92" w:rsidR="0041447D" w:rsidRPr="00A20377" w:rsidRDefault="0041447D">
      <w:r w:rsidRPr="00A20377">
        <w:t>Es importante llevar los motores a la posición inicial, ya que esta se sincroniza con la posición de inicio del robot virtual.</w:t>
      </w:r>
      <w:r w:rsidRPr="00A20377">
        <w:br/>
        <w:t xml:space="preserve">Para lograrlo, se ejecuta </w:t>
      </w:r>
      <w:r w:rsidR="00A20377" w:rsidRPr="00A20377">
        <w:t xml:space="preserve">al iniciar </w:t>
      </w:r>
      <w:r w:rsidRPr="00A20377">
        <w:t xml:space="preserve">un algoritmo que primero </w:t>
      </w:r>
      <w:r w:rsidRPr="00A20377">
        <w:rPr>
          <w:b/>
          <w:bCs/>
        </w:rPr>
        <w:t>lee la posición actual de los motores</w:t>
      </w:r>
      <w:r w:rsidRPr="00A20377">
        <w:t xml:space="preserve"> y luego los desplaza hasta la posición denominada </w:t>
      </w:r>
      <w:r w:rsidRPr="00A20377">
        <w:rPr>
          <w:b/>
          <w:bCs/>
        </w:rPr>
        <w:t>“HOME”</w:t>
      </w:r>
      <w:r w:rsidRPr="00A20377">
        <w:t>.</w:t>
      </w:r>
      <w:r w:rsidR="004A2BB2">
        <w:t xml:space="preserve"> En donde si no llegan los motores a la posición ideal el programa nunca arrancara. </w:t>
      </w:r>
    </w:p>
    <w:p w14:paraId="6997291F" w14:textId="234E9E58" w:rsidR="0041447D" w:rsidRPr="00A20377" w:rsidRDefault="00000000">
      <w:r w:rsidRPr="00A20377">
        <w:br/>
        <w:t>2. Conecte la ESP32 a</w:t>
      </w:r>
      <w:r w:rsidR="00E13E1F" w:rsidRPr="00A20377">
        <w:t xml:space="preserve"> los motores del</w:t>
      </w:r>
      <w:r w:rsidRPr="00A20377">
        <w:t xml:space="preserve"> brazo robótico.</w:t>
      </w:r>
      <w:r w:rsidR="0041447D" w:rsidRPr="00A20377">
        <w:t xml:space="preserve"> </w:t>
      </w:r>
    </w:p>
    <w:p w14:paraId="4EFB6D92" w14:textId="77777777" w:rsidR="007900F1" w:rsidRPr="00A20377" w:rsidRDefault="00000000">
      <w:pPr>
        <w:pStyle w:val="Ttulo1"/>
      </w:pPr>
      <w:r w:rsidRPr="00A20377">
        <w:t>2. Comunicación Serial</w:t>
      </w:r>
    </w:p>
    <w:p w14:paraId="24D0FE25" w14:textId="77777777" w:rsidR="00556F33" w:rsidRDefault="00000000">
      <w:r w:rsidRPr="00A20377">
        <w:t>1. Conecte la ESP32 al computador mediante cable USB.</w:t>
      </w:r>
      <w:r w:rsidRPr="00A20377">
        <w:br/>
        <w:t>2. Verifique que el puerto serial</w:t>
      </w:r>
      <w:r w:rsidR="00A20377">
        <w:t xml:space="preserve"> </w:t>
      </w:r>
      <w:proofErr w:type="spellStart"/>
      <w:r w:rsidR="00A20377">
        <w:t>ttyUSB</w:t>
      </w:r>
      <w:proofErr w:type="spellEnd"/>
      <w:r w:rsidR="00A20377">
        <w:t>*</w:t>
      </w:r>
      <w:r w:rsidRPr="00A20377">
        <w:t xml:space="preserve"> esté disponible</w:t>
      </w:r>
      <w:r w:rsidR="00556F33">
        <w:t xml:space="preserve"> usando el comando </w:t>
      </w:r>
      <w:proofErr w:type="spellStart"/>
      <w:r w:rsidR="00556F33" w:rsidRPr="00556F33">
        <w:t>ls</w:t>
      </w:r>
      <w:proofErr w:type="spellEnd"/>
      <w:r w:rsidR="00556F33" w:rsidRPr="00556F33">
        <w:t xml:space="preserve"> /</w:t>
      </w:r>
      <w:proofErr w:type="spellStart"/>
      <w:r w:rsidR="00556F33" w:rsidRPr="00556F33">
        <w:t>dev</w:t>
      </w:r>
      <w:proofErr w:type="spellEnd"/>
      <w:r w:rsidR="00556F33" w:rsidRPr="00556F33">
        <w:t>/</w:t>
      </w:r>
      <w:proofErr w:type="spellStart"/>
      <w:r w:rsidR="00556F33" w:rsidRPr="00556F33">
        <w:t>ttyUSB</w:t>
      </w:r>
      <w:proofErr w:type="spellEnd"/>
      <w:r w:rsidR="00556F33" w:rsidRPr="00556F33">
        <w:t>*</w:t>
      </w:r>
      <w:r w:rsidR="00A20377">
        <w:t xml:space="preserve">  </w:t>
      </w:r>
    </w:p>
    <w:p w14:paraId="5EAA1A20" w14:textId="77777777" w:rsidR="00556F33" w:rsidRDefault="00556F33"/>
    <w:p w14:paraId="0078425F" w14:textId="2041FE52" w:rsidR="00A20377" w:rsidRDefault="00556F33">
      <w:r>
        <w:t xml:space="preserve">Ruta: </w:t>
      </w:r>
      <w:proofErr w:type="spellStart"/>
      <w:r w:rsidR="00A20377" w:rsidRPr="00A20377">
        <w:t>rapling_description</w:t>
      </w:r>
      <w:proofErr w:type="spellEnd"/>
      <w:r w:rsidR="00A20377" w:rsidRPr="00A20377">
        <w:t>/urdf/rapling_ros2_control.xacro</w:t>
      </w:r>
    </w:p>
    <w:p w14:paraId="006592C0" w14:textId="77777777" w:rsidR="00A20377" w:rsidRPr="00A20377" w:rsidRDefault="00A20377" w:rsidP="00A20377">
      <w:pPr>
        <w:rPr>
          <w:lang w:val="en-US"/>
        </w:rPr>
      </w:pPr>
      <w:r w:rsidRPr="00A20377">
        <w:rPr>
          <w:lang w:val="es-MX"/>
        </w:rPr>
        <w:t xml:space="preserve">        </w:t>
      </w:r>
      <w:r w:rsidRPr="00A20377">
        <w:rPr>
          <w:lang w:val="en-US"/>
        </w:rPr>
        <w:t>&lt;</w:t>
      </w:r>
      <w:proofErr w:type="spellStart"/>
      <w:proofErr w:type="gramStart"/>
      <w:r w:rsidRPr="00A20377">
        <w:rPr>
          <w:lang w:val="en-US"/>
        </w:rPr>
        <w:t>xacro:unless</w:t>
      </w:r>
      <w:proofErr w:type="spellEnd"/>
      <w:proofErr w:type="gramEnd"/>
      <w:r w:rsidRPr="00A20377">
        <w:rPr>
          <w:lang w:val="en-US"/>
        </w:rPr>
        <w:t xml:space="preserve"> value="$(</w:t>
      </w:r>
      <w:proofErr w:type="spellStart"/>
      <w:r w:rsidRPr="00A20377">
        <w:rPr>
          <w:lang w:val="en-US"/>
        </w:rPr>
        <w:t>arg</w:t>
      </w:r>
      <w:proofErr w:type="spellEnd"/>
      <w:r w:rsidRPr="00A20377">
        <w:rPr>
          <w:lang w:val="en-US"/>
        </w:rPr>
        <w:t xml:space="preserve"> </w:t>
      </w:r>
      <w:proofErr w:type="spellStart"/>
      <w:r w:rsidRPr="00A20377">
        <w:rPr>
          <w:lang w:val="en-US"/>
        </w:rPr>
        <w:t>is_sim</w:t>
      </w:r>
      <w:proofErr w:type="spellEnd"/>
      <w:r w:rsidRPr="00A20377">
        <w:rPr>
          <w:lang w:val="en-US"/>
        </w:rPr>
        <w:t>)"&gt;</w:t>
      </w:r>
    </w:p>
    <w:p w14:paraId="53BB77E9" w14:textId="77777777" w:rsidR="00A20377" w:rsidRPr="00A20377" w:rsidRDefault="00A20377" w:rsidP="00A20377">
      <w:pPr>
        <w:rPr>
          <w:lang w:val="en-US"/>
        </w:rPr>
      </w:pPr>
      <w:r w:rsidRPr="00A20377">
        <w:rPr>
          <w:lang w:val="en-US"/>
        </w:rPr>
        <w:t xml:space="preserve">            &lt;hardware&gt;</w:t>
      </w:r>
    </w:p>
    <w:p w14:paraId="59F40D45" w14:textId="77777777" w:rsidR="00A20377" w:rsidRPr="00A20377" w:rsidRDefault="00A20377" w:rsidP="00A20377">
      <w:pPr>
        <w:rPr>
          <w:lang w:val="en-US"/>
        </w:rPr>
      </w:pPr>
      <w:r w:rsidRPr="00A20377">
        <w:rPr>
          <w:lang w:val="en-US"/>
        </w:rPr>
        <w:t xml:space="preserve">                &lt;plugin&gt;</w:t>
      </w:r>
      <w:proofErr w:type="spellStart"/>
      <w:r w:rsidRPr="00A20377">
        <w:rPr>
          <w:lang w:val="en-US"/>
        </w:rPr>
        <w:t>rapling_controller</w:t>
      </w:r>
      <w:proofErr w:type="spellEnd"/>
      <w:r w:rsidRPr="00A20377">
        <w:rPr>
          <w:lang w:val="en-US"/>
        </w:rPr>
        <w:t>/</w:t>
      </w:r>
      <w:proofErr w:type="spellStart"/>
      <w:r w:rsidRPr="00A20377">
        <w:rPr>
          <w:lang w:val="en-US"/>
        </w:rPr>
        <w:t>RaplingInterface</w:t>
      </w:r>
      <w:proofErr w:type="spellEnd"/>
      <w:r w:rsidRPr="00A20377">
        <w:rPr>
          <w:lang w:val="en-US"/>
        </w:rPr>
        <w:t>&lt;/plugin&gt;</w:t>
      </w:r>
    </w:p>
    <w:p w14:paraId="02AE0050" w14:textId="77777777" w:rsidR="00A20377" w:rsidRPr="00A20377" w:rsidRDefault="00A20377" w:rsidP="00A20377">
      <w:pPr>
        <w:rPr>
          <w:lang w:val="en-US"/>
        </w:rPr>
      </w:pPr>
      <w:r w:rsidRPr="00A20377">
        <w:rPr>
          <w:lang w:val="en-US"/>
        </w:rPr>
        <w:t xml:space="preserve">                &lt;param name="port"&gt;/dev/ttyUSB0&lt;/param&gt;</w:t>
      </w:r>
    </w:p>
    <w:p w14:paraId="684EB448" w14:textId="77777777" w:rsidR="00A20377" w:rsidRPr="00A20377" w:rsidRDefault="00A20377" w:rsidP="00A20377">
      <w:pPr>
        <w:rPr>
          <w:lang w:val="en-US"/>
        </w:rPr>
      </w:pPr>
      <w:r w:rsidRPr="00A20377">
        <w:rPr>
          <w:lang w:val="en-US"/>
        </w:rPr>
        <w:t xml:space="preserve">            &lt;/hardware&gt;</w:t>
      </w:r>
    </w:p>
    <w:p w14:paraId="70C99244" w14:textId="571F79A0" w:rsidR="00A20377" w:rsidRPr="00A20377" w:rsidRDefault="00A20377" w:rsidP="00A20377">
      <w:pPr>
        <w:rPr>
          <w:lang w:val="es-MX"/>
        </w:rPr>
      </w:pPr>
      <w:r w:rsidRPr="00A20377">
        <w:rPr>
          <w:lang w:val="en-US"/>
        </w:rPr>
        <w:lastRenderedPageBreak/>
        <w:t xml:space="preserve">        </w:t>
      </w:r>
      <w:r w:rsidRPr="00A20377">
        <w:rPr>
          <w:lang w:val="es-MX"/>
        </w:rPr>
        <w:t>&lt;/</w:t>
      </w:r>
      <w:proofErr w:type="spellStart"/>
      <w:proofErr w:type="gramStart"/>
      <w:r w:rsidRPr="00A20377">
        <w:rPr>
          <w:lang w:val="es-MX"/>
        </w:rPr>
        <w:t>xacro:unless</w:t>
      </w:r>
      <w:proofErr w:type="spellEnd"/>
      <w:proofErr w:type="gramEnd"/>
      <w:r w:rsidRPr="00A20377">
        <w:rPr>
          <w:lang w:val="es-MX"/>
        </w:rPr>
        <w:t>&gt;</w:t>
      </w:r>
      <w:r w:rsidRPr="00A20377">
        <w:rPr>
          <w:lang w:val="es-MX"/>
        </w:rPr>
        <w:br/>
      </w:r>
      <w:r w:rsidRPr="00A20377">
        <w:rPr>
          <w:lang w:val="es-MX"/>
        </w:rPr>
        <w:br/>
        <w:t>De no se</w:t>
      </w:r>
      <w:r>
        <w:rPr>
          <w:lang w:val="es-MX"/>
        </w:rPr>
        <w:t xml:space="preserve">r el mismo lo que se puede hacer es cambiar en el código por el puerto al que se conecto o desconectar y conectar nuevamente la </w:t>
      </w:r>
      <w:r w:rsidR="00556F33">
        <w:rPr>
          <w:lang w:val="es-MX"/>
        </w:rPr>
        <w:t xml:space="preserve">placa </w:t>
      </w:r>
      <w:proofErr w:type="spellStart"/>
      <w:r>
        <w:rPr>
          <w:lang w:val="es-MX"/>
        </w:rPr>
        <w:t>esp</w:t>
      </w:r>
      <w:proofErr w:type="spellEnd"/>
      <w:r>
        <w:rPr>
          <w:lang w:val="es-MX"/>
        </w:rPr>
        <w:t xml:space="preserve"> 32 y posiblemente coincida con el puerto 0. </w:t>
      </w:r>
    </w:p>
    <w:p w14:paraId="5A8216CE" w14:textId="48C412B8" w:rsidR="00556F33" w:rsidRDefault="00000000">
      <w:r w:rsidRPr="00A20377">
        <w:rPr>
          <w:lang w:val="es-MX"/>
        </w:rPr>
        <w:br/>
      </w:r>
      <w:r w:rsidRPr="00A20377">
        <w:t>3. Ejecute el comando de lanzamiento del programa en ROS2 para establecer la comunicación.</w:t>
      </w:r>
    </w:p>
    <w:p w14:paraId="7EAAFAA2" w14:textId="342150F7" w:rsidR="00556F33" w:rsidRPr="0014606C" w:rsidRDefault="00556F33">
      <w:pPr>
        <w:rPr>
          <w:lang w:val="en-US"/>
        </w:rPr>
      </w:pPr>
      <w:r w:rsidRPr="0014606C">
        <w:rPr>
          <w:lang w:val="en-US"/>
        </w:rPr>
        <w:t xml:space="preserve">ros2 launch </w:t>
      </w:r>
      <w:proofErr w:type="spellStart"/>
      <w:r w:rsidRPr="0014606C">
        <w:rPr>
          <w:lang w:val="en-US"/>
        </w:rPr>
        <w:t>r</w:t>
      </w:r>
      <w:r w:rsidR="0014606C" w:rsidRPr="0014606C">
        <w:rPr>
          <w:lang w:val="en-US"/>
        </w:rPr>
        <w:t>apling_bringup</w:t>
      </w:r>
      <w:proofErr w:type="spellEnd"/>
      <w:r w:rsidR="0014606C" w:rsidRPr="0014606C">
        <w:rPr>
          <w:lang w:val="en-US"/>
        </w:rPr>
        <w:t xml:space="preserve"> r</w:t>
      </w:r>
      <w:r w:rsidR="0014606C">
        <w:rPr>
          <w:lang w:val="en-US"/>
        </w:rPr>
        <w:t>eal_robot.launch.py</w:t>
      </w:r>
      <w:r w:rsidRPr="0014606C">
        <w:rPr>
          <w:lang w:val="en-US"/>
        </w:rPr>
        <w:tab/>
      </w:r>
    </w:p>
    <w:p w14:paraId="13E514F1" w14:textId="77777777" w:rsidR="007900F1" w:rsidRPr="00A20377" w:rsidRDefault="00000000">
      <w:pPr>
        <w:pStyle w:val="Ttulo1"/>
      </w:pPr>
      <w:r w:rsidRPr="00A20377">
        <w:t xml:space="preserve">3. Configuración de Alexa y </w:t>
      </w:r>
      <w:proofErr w:type="spellStart"/>
      <w:r w:rsidRPr="00A20377">
        <w:t>ngrok</w:t>
      </w:r>
      <w:proofErr w:type="spellEnd"/>
    </w:p>
    <w:p w14:paraId="11EE11B4" w14:textId="77777777" w:rsidR="0014606C" w:rsidRDefault="00000000">
      <w:r w:rsidRPr="00A20377">
        <w:t xml:space="preserve">1. Descargue e instale </w:t>
      </w:r>
      <w:proofErr w:type="spellStart"/>
      <w:r w:rsidRPr="00A20377">
        <w:t>ngrok</w:t>
      </w:r>
      <w:proofErr w:type="spellEnd"/>
      <w:r w:rsidRPr="00A20377">
        <w:t xml:space="preserve"> en el computador.</w:t>
      </w:r>
      <w:r w:rsidRPr="00A20377">
        <w:br/>
        <w:t xml:space="preserve">2. Ejecute </w:t>
      </w:r>
      <w:proofErr w:type="spellStart"/>
      <w:r w:rsidRPr="00A20377">
        <w:t>ngrok</w:t>
      </w:r>
      <w:proofErr w:type="spellEnd"/>
      <w:r w:rsidRPr="00A20377">
        <w:t xml:space="preserve"> para establecer un túnel seguro que servirá de puente entre el nodo Python en ROS2 y Alexa </w:t>
      </w:r>
      <w:proofErr w:type="spellStart"/>
      <w:r w:rsidRPr="00A20377">
        <w:t>Developer</w:t>
      </w:r>
      <w:proofErr w:type="spellEnd"/>
      <w:r w:rsidRPr="00A20377">
        <w:t>.</w:t>
      </w:r>
    </w:p>
    <w:p w14:paraId="1DBAA4DB" w14:textId="77777777" w:rsidR="0014606C" w:rsidRDefault="0014606C"/>
    <w:p w14:paraId="613BEF75" w14:textId="1CB8B1EC" w:rsidR="0014606C" w:rsidRDefault="0014606C" w:rsidP="008B323C">
      <w:pPr>
        <w:jc w:val="center"/>
      </w:pPr>
      <w:r>
        <w:rPr>
          <w:noProof/>
        </w:rPr>
        <w:drawing>
          <wp:inline distT="0" distB="0" distL="0" distR="0" wp14:anchorId="60ED58B8" wp14:editId="43B78AD4">
            <wp:extent cx="3881664" cy="3019072"/>
            <wp:effectExtent l="0" t="0" r="5080" b="0"/>
            <wp:docPr id="17680208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20894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17" cy="30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A630" w14:textId="77777777" w:rsidR="0014606C" w:rsidRDefault="0014606C"/>
    <w:p w14:paraId="177FA026" w14:textId="77777777" w:rsidR="0014606C" w:rsidRDefault="00000000">
      <w:r w:rsidRPr="00A20377">
        <w:br/>
        <w:t xml:space="preserve">3. Conecte </w:t>
      </w:r>
      <w:proofErr w:type="spellStart"/>
      <w:r w:rsidRPr="00A20377">
        <w:t>ngrok</w:t>
      </w:r>
      <w:proofErr w:type="spellEnd"/>
      <w:r w:rsidRPr="00A20377">
        <w:t xml:space="preserve"> con su cuenta de Alexa </w:t>
      </w:r>
      <w:proofErr w:type="spellStart"/>
      <w:r w:rsidRPr="00A20377">
        <w:t>Developer</w:t>
      </w:r>
      <w:proofErr w:type="spellEnd"/>
      <w:r w:rsidRPr="00A20377">
        <w:t>.</w:t>
      </w:r>
    </w:p>
    <w:p w14:paraId="37DF6F6A" w14:textId="0BF34CD0" w:rsidR="0014606C" w:rsidRDefault="0014606C">
      <w:r>
        <w:t>Ver</w:t>
      </w:r>
      <w:r w:rsidR="00596CDF">
        <w:t xml:space="preserve">: </w:t>
      </w:r>
    </w:p>
    <w:p w14:paraId="0E708149" w14:textId="26A89325" w:rsidR="0014606C" w:rsidRDefault="0014606C">
      <w:hyperlink r:id="rId7" w:history="1">
        <w:r w:rsidRPr="00C7497A">
          <w:rPr>
            <w:rStyle w:val="Hipervnculo"/>
          </w:rPr>
          <w:t>https://www.youtube.com/watch?v=dgKL519EF4Q&amp;list=PL9R2s5XMUJUMrBar9WkCkY-oBbvG3DltF&amp;index=76</w:t>
        </w:r>
      </w:hyperlink>
    </w:p>
    <w:p w14:paraId="5D9CD1F3" w14:textId="0FD691E5" w:rsidR="0014606C" w:rsidRDefault="00596CDF">
      <w:hyperlink r:id="rId8" w:history="1">
        <w:r w:rsidRPr="00C7497A">
          <w:rPr>
            <w:rStyle w:val="Hipervnculo"/>
          </w:rPr>
          <w:t>https://www.youtube.com/watch?v=AkZKx2bMaQM&amp;list=PL9R2s5XMUJUMrBar9WkCkY-oBbvG3DltF&amp;index=77</w:t>
        </w:r>
      </w:hyperlink>
    </w:p>
    <w:p w14:paraId="63FDAFE5" w14:textId="4ED6B022" w:rsidR="007900F1" w:rsidRPr="00A20377" w:rsidRDefault="00000000" w:rsidP="00596CDF">
      <w:r w:rsidRPr="00A20377">
        <w:br/>
        <w:t>4. Ejecución con Visión Artificial y Comandos de Voz</w:t>
      </w:r>
    </w:p>
    <w:p w14:paraId="431E60AB" w14:textId="0C1DA89F" w:rsidR="004A2BB2" w:rsidRPr="004A2BB2" w:rsidRDefault="00596CDF" w:rsidP="004A2BB2">
      <w:pPr>
        <w:rPr>
          <w:lang w:val="es-MX"/>
        </w:rPr>
      </w:pPr>
      <w:r>
        <w:t>Como los nodos de visión y voz se ejecutaron anteriormente</w:t>
      </w:r>
      <w:r w:rsidR="004A2BB2">
        <w:t xml:space="preserve"> </w:t>
      </w:r>
      <w:proofErr w:type="gramStart"/>
      <w:r w:rsidR="004A2BB2">
        <w:t xml:space="preserve">con  </w:t>
      </w:r>
      <w:r w:rsidR="004A2BB2" w:rsidRPr="004A2BB2">
        <w:rPr>
          <w:i/>
          <w:iCs/>
          <w:lang w:val="es-MX"/>
        </w:rPr>
        <w:t>ros</w:t>
      </w:r>
      <w:proofErr w:type="gramEnd"/>
      <w:r w:rsidR="004A2BB2" w:rsidRPr="004A2BB2">
        <w:rPr>
          <w:i/>
          <w:iCs/>
          <w:lang w:val="es-MX"/>
        </w:rPr>
        <w:t xml:space="preserve">2 </w:t>
      </w:r>
      <w:proofErr w:type="spellStart"/>
      <w:r w:rsidR="004A2BB2" w:rsidRPr="004A2BB2">
        <w:rPr>
          <w:i/>
          <w:iCs/>
          <w:lang w:val="es-MX"/>
        </w:rPr>
        <w:t>launch</w:t>
      </w:r>
      <w:proofErr w:type="spellEnd"/>
      <w:r w:rsidR="004A2BB2" w:rsidRPr="004A2BB2">
        <w:rPr>
          <w:i/>
          <w:iCs/>
          <w:lang w:val="es-MX"/>
        </w:rPr>
        <w:t xml:space="preserve"> </w:t>
      </w:r>
      <w:proofErr w:type="spellStart"/>
      <w:r w:rsidR="004A2BB2" w:rsidRPr="004A2BB2">
        <w:rPr>
          <w:i/>
          <w:iCs/>
          <w:lang w:val="es-MX"/>
        </w:rPr>
        <w:t>rapling_bringup</w:t>
      </w:r>
      <w:proofErr w:type="spellEnd"/>
      <w:r w:rsidR="004A2BB2" w:rsidRPr="004A2BB2">
        <w:rPr>
          <w:i/>
          <w:iCs/>
          <w:lang w:val="es-MX"/>
        </w:rPr>
        <w:t xml:space="preserve"> real_robot.launch.py</w:t>
      </w:r>
      <w:r w:rsidR="004A2BB2" w:rsidRPr="004A2BB2">
        <w:rPr>
          <w:i/>
          <w:iCs/>
          <w:lang w:val="es-MX"/>
        </w:rPr>
        <w:tab/>
      </w:r>
    </w:p>
    <w:p w14:paraId="07B9C356" w14:textId="3DFAC8BA" w:rsidR="00D65145" w:rsidRDefault="004A2BB2">
      <w:r>
        <w:rPr>
          <w:lang w:val="es-MX"/>
        </w:rPr>
        <w:t xml:space="preserve"> </w:t>
      </w:r>
      <w:r w:rsidR="00596CDF">
        <w:t xml:space="preserve">queda hacer uso de cada uno. </w:t>
      </w:r>
    </w:p>
    <w:p w14:paraId="4844402F" w14:textId="77777777" w:rsidR="00D65145" w:rsidRDefault="00000000">
      <w:r w:rsidRPr="00A20377">
        <w:br/>
        <w:t>Coloque la mano en la posición deseada para capturar los puntos objetivo</w:t>
      </w:r>
      <w:r w:rsidR="00596CDF">
        <w:t xml:space="preserve">, recuerde que el nodo esta diseñado para obtener la posición del dedo índice. </w:t>
      </w:r>
    </w:p>
    <w:p w14:paraId="434E1F7D" w14:textId="7916D2D5" w:rsidR="00D65145" w:rsidRDefault="00D65145">
      <w:r>
        <w:t xml:space="preserve">Si al colocar los dos puntos desea reiniciarlos, </w:t>
      </w:r>
      <w:r w:rsidR="00F75788">
        <w:t>podría abrir</w:t>
      </w:r>
      <w:r>
        <w:t xml:space="preserve"> completamente la mano y el nodo entra en modo detección del primer punto. </w:t>
      </w:r>
    </w:p>
    <w:p w14:paraId="1651DE7A" w14:textId="35C78BE2" w:rsidR="007900F1" w:rsidRDefault="00000000">
      <w:r w:rsidRPr="00A20377">
        <w:br/>
        <w:t>4. Utilice comandos de voz con Alexa para ordenar al brazo que se desplace a dichos puntos.</w:t>
      </w:r>
    </w:p>
    <w:p w14:paraId="24A47E1A" w14:textId="77777777" w:rsidR="004A2BB2" w:rsidRDefault="00D65145">
      <w:r>
        <w:t xml:space="preserve">Cuando los 2 puntos estén en la pantalla de </w:t>
      </w:r>
      <w:proofErr w:type="spellStart"/>
      <w:r>
        <w:t>rviz</w:t>
      </w:r>
      <w:proofErr w:type="spellEnd"/>
      <w:r>
        <w:t xml:space="preserve"> se </w:t>
      </w:r>
      <w:proofErr w:type="gramStart"/>
      <w:r>
        <w:t>puede proceder a lanzar</w:t>
      </w:r>
      <w:proofErr w:type="gramEnd"/>
      <w:r>
        <w:t xml:space="preserve"> los comandos de voz.  </w:t>
      </w:r>
      <w:r>
        <w:br/>
      </w:r>
      <w:r>
        <w:br/>
        <w:t xml:space="preserve">1. </w:t>
      </w:r>
      <w:proofErr w:type="spellStart"/>
      <w:r>
        <w:t>Pinck</w:t>
      </w:r>
      <w:proofErr w:type="spellEnd"/>
      <w:r>
        <w:t xml:space="preserve"> and place.</w:t>
      </w:r>
    </w:p>
    <w:p w14:paraId="6C4DC6A4" w14:textId="68DA9574" w:rsidR="00D65145" w:rsidRDefault="00D65145">
      <w:r>
        <w:t xml:space="preserve"> </w:t>
      </w:r>
      <w:r>
        <w:br/>
        <w:t xml:space="preserve">Alexa, Control </w:t>
      </w:r>
      <w:proofErr w:type="gramStart"/>
      <w:r>
        <w:t>Robot  ---</w:t>
      </w:r>
      <w:proofErr w:type="gramEnd"/>
      <w:r>
        <w:t xml:space="preserve"> &gt; Activa la </w:t>
      </w:r>
      <w:proofErr w:type="spellStart"/>
      <w:r>
        <w:t>skill</w:t>
      </w:r>
      <w:proofErr w:type="spellEnd"/>
      <w:r>
        <w:t xml:space="preserve"> de Alexa </w:t>
      </w:r>
      <w:r>
        <w:br/>
      </w:r>
      <w:proofErr w:type="spellStart"/>
      <w:proofErr w:type="gramStart"/>
      <w:r>
        <w:t>Alexa</w:t>
      </w:r>
      <w:proofErr w:type="spellEnd"/>
      <w:r>
        <w:t xml:space="preserve"> ,</w:t>
      </w:r>
      <w:proofErr w:type="gramEnd"/>
      <w:r>
        <w:t xml:space="preserve"> Ejecutar movimiento </w:t>
      </w:r>
      <w:r>
        <w:sym w:font="Wingdings" w:char="F0E0"/>
      </w:r>
      <w:r>
        <w:t xml:space="preserve"> Activa el </w:t>
      </w:r>
      <w:proofErr w:type="spellStart"/>
      <w:r>
        <w:t>intent</w:t>
      </w:r>
      <w:proofErr w:type="spellEnd"/>
      <w:r>
        <w:t xml:space="preserve"> de Alexa </w:t>
      </w:r>
      <w:r>
        <w:sym w:font="Wingdings" w:char="F0E0"/>
      </w:r>
      <w:r>
        <w:t xml:space="preserve"> </w:t>
      </w:r>
      <w:proofErr w:type="spellStart"/>
      <w:r>
        <w:t>Envia</w:t>
      </w:r>
      <w:proofErr w:type="spellEnd"/>
      <w:r>
        <w:t xml:space="preserve"> orden de movimiento. </w:t>
      </w:r>
    </w:p>
    <w:p w14:paraId="0EA44B12" w14:textId="2405A761" w:rsidR="00D65145" w:rsidRDefault="00D65145" w:rsidP="00D65145">
      <w:r>
        <w:t xml:space="preserve">2.Unir puntos </w:t>
      </w:r>
    </w:p>
    <w:p w14:paraId="6C5CBF62" w14:textId="0BD5A265" w:rsidR="00D65145" w:rsidRDefault="00D65145" w:rsidP="00D65145">
      <w:r>
        <w:t xml:space="preserve">Alexa, Control robot </w:t>
      </w:r>
    </w:p>
    <w:p w14:paraId="77081644" w14:textId="6C3D8A19" w:rsidR="00D65145" w:rsidRDefault="00D65145" w:rsidP="00D65145">
      <w:r>
        <w:t xml:space="preserve">Alexa, Unir puntos. </w:t>
      </w:r>
    </w:p>
    <w:p w14:paraId="1187116B" w14:textId="77777777" w:rsidR="00D65145" w:rsidRDefault="00D65145" w:rsidP="00D65145"/>
    <w:p w14:paraId="6042C191" w14:textId="77777777" w:rsidR="00D65145" w:rsidRPr="00D65145" w:rsidRDefault="00D65145" w:rsidP="00D65145"/>
    <w:sectPr w:rsidR="00D65145" w:rsidRPr="00D651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DD1C9D"/>
    <w:multiLevelType w:val="hybridMultilevel"/>
    <w:tmpl w:val="B05AE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8127">
    <w:abstractNumId w:val="8"/>
  </w:num>
  <w:num w:numId="2" w16cid:durableId="835534604">
    <w:abstractNumId w:val="6"/>
  </w:num>
  <w:num w:numId="3" w16cid:durableId="1635255839">
    <w:abstractNumId w:val="5"/>
  </w:num>
  <w:num w:numId="4" w16cid:durableId="227422755">
    <w:abstractNumId w:val="4"/>
  </w:num>
  <w:num w:numId="5" w16cid:durableId="858736676">
    <w:abstractNumId w:val="7"/>
  </w:num>
  <w:num w:numId="6" w16cid:durableId="1213926118">
    <w:abstractNumId w:val="3"/>
  </w:num>
  <w:num w:numId="7" w16cid:durableId="1922985250">
    <w:abstractNumId w:val="2"/>
  </w:num>
  <w:num w:numId="8" w16cid:durableId="191571588">
    <w:abstractNumId w:val="1"/>
  </w:num>
  <w:num w:numId="9" w16cid:durableId="1087270235">
    <w:abstractNumId w:val="0"/>
  </w:num>
  <w:num w:numId="10" w16cid:durableId="1144617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F8F"/>
    <w:rsid w:val="00034616"/>
    <w:rsid w:val="0006063C"/>
    <w:rsid w:val="00111454"/>
    <w:rsid w:val="0014606C"/>
    <w:rsid w:val="0015074B"/>
    <w:rsid w:val="0029639D"/>
    <w:rsid w:val="002D62BB"/>
    <w:rsid w:val="00326F90"/>
    <w:rsid w:val="0041447D"/>
    <w:rsid w:val="00467137"/>
    <w:rsid w:val="00495F1A"/>
    <w:rsid w:val="00497E66"/>
    <w:rsid w:val="004A2BB2"/>
    <w:rsid w:val="00556F33"/>
    <w:rsid w:val="00596CDF"/>
    <w:rsid w:val="007900F1"/>
    <w:rsid w:val="008B323C"/>
    <w:rsid w:val="00A20377"/>
    <w:rsid w:val="00AA1D8D"/>
    <w:rsid w:val="00B47730"/>
    <w:rsid w:val="00B67765"/>
    <w:rsid w:val="00CB0664"/>
    <w:rsid w:val="00CD3B11"/>
    <w:rsid w:val="00D65145"/>
    <w:rsid w:val="00DA6A20"/>
    <w:rsid w:val="00E04606"/>
    <w:rsid w:val="00E13E1F"/>
    <w:rsid w:val="00EF199C"/>
    <w:rsid w:val="00F346E0"/>
    <w:rsid w:val="00F757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1F200"/>
  <w14:defaultImageDpi w14:val="300"/>
  <w15:docId w15:val="{26D7AF2D-4468-4961-A317-7B3516C3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BB2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4606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6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kZKx2bMaQM&amp;list=PL9R2s5XMUJUMrBar9WkCkY-oBbvG3DltF&amp;index=7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dgKL519EF4Q&amp;list=PL9R2s5XMUJUMrBar9WkCkY-oBbvG3DltF&amp;index=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476</Words>
  <Characters>2704</Characters>
  <Application>Microsoft Office Word</Application>
  <DocSecurity>0</DocSecurity>
  <Lines>81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brayan peña</cp:lastModifiedBy>
  <cp:revision>10</cp:revision>
  <dcterms:created xsi:type="dcterms:W3CDTF">2013-12-23T23:15:00Z</dcterms:created>
  <dcterms:modified xsi:type="dcterms:W3CDTF">2025-10-29T20:48:00Z</dcterms:modified>
  <cp:category/>
</cp:coreProperties>
</file>